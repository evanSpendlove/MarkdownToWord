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Header 1</w:t>
      </w:r>
    </w:p>
    <w:p>
      <w:r/>
    </w:p>
    <w:p>
      <w:pPr>
        <w:pStyle w:val="Heading2"/>
      </w:pPr>
      <w:r>
        <w:t>Sample Header 2</w:t>
      </w:r>
    </w:p>
    <w:p>
      <w:r/>
    </w:p>
    <w:p>
      <w:r>
        <w:t xml:space="preserve">This text </w:t>
      </w:r>
      <w:r>
        <w:rPr>
          <w:b/>
        </w:rPr>
        <w:t>is bold</w:t>
      </w:r>
      <w:r>
        <w:t>!</w:t>
      </w:r>
    </w:p>
    <w:p>
      <w:r>
        <w:t xml:space="preserve">This text </w:t>
      </w:r>
      <w:r>
        <w:rPr>
          <w:i/>
        </w:rPr>
        <w:t>is italics</w:t>
      </w:r>
      <w: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